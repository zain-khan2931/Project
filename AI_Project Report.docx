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D2744" w14:textId="659FF378" w:rsidR="0035173A" w:rsidRDefault="0035173A">
      <w:pPr>
        <w:pStyle w:val="Title"/>
        <w:rPr>
          <w:b/>
          <w:bCs/>
        </w:rPr>
      </w:pPr>
      <w:r>
        <w:tab/>
      </w:r>
      <w:r>
        <w:tab/>
      </w:r>
      <w:r>
        <w:tab/>
      </w:r>
      <w:r w:rsidRPr="0035173A">
        <w:rPr>
          <w:b/>
          <w:bCs/>
        </w:rPr>
        <w:tab/>
        <w:t>Project report</w:t>
      </w:r>
    </w:p>
    <w:p w14:paraId="62AA74C9" w14:textId="77777777" w:rsidR="0035173A" w:rsidRPr="0035173A" w:rsidRDefault="0035173A" w:rsidP="0035173A"/>
    <w:p w14:paraId="5DB82CA8" w14:textId="35B61259" w:rsidR="0035173A" w:rsidRDefault="0035173A">
      <w:pPr>
        <w:pStyle w:val="Title"/>
      </w:pPr>
      <w:r>
        <w:rPr>
          <w:noProof/>
        </w:rPr>
        <w:drawing>
          <wp:inline distT="0" distB="0" distL="0" distR="0" wp14:anchorId="24EAA3FF" wp14:editId="244E5222">
            <wp:extent cx="5486400" cy="1429786"/>
            <wp:effectExtent l="0" t="0" r="0" b="0"/>
            <wp:docPr id="1663156512" name="Picture 1" descr="FAST-N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-NU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AF78" w14:textId="77777777" w:rsidR="0035173A" w:rsidRDefault="0035173A" w:rsidP="0035173A"/>
    <w:p w14:paraId="1D2717AD" w14:textId="77777777" w:rsidR="0035173A" w:rsidRPr="0035173A" w:rsidRDefault="0035173A" w:rsidP="0035173A"/>
    <w:p w14:paraId="4723F6AF" w14:textId="643844E7" w:rsidR="00E16A39" w:rsidRDefault="00000000">
      <w:pPr>
        <w:pStyle w:val="Title"/>
      </w:pPr>
      <w:r>
        <w:t>Hybrid International-Turkish Checkers: A Strategic Board Game Innovation</w:t>
      </w:r>
    </w:p>
    <w:p w14:paraId="7FDBF9BA" w14:textId="77777777" w:rsidR="0035173A" w:rsidRDefault="0035173A"/>
    <w:p w14:paraId="1C8C178A" w14:textId="77777777" w:rsidR="0035173A" w:rsidRDefault="0035173A"/>
    <w:p w14:paraId="36F04BA3" w14:textId="77777777" w:rsidR="0035173A" w:rsidRDefault="0035173A"/>
    <w:p w14:paraId="6F2CF9AE" w14:textId="77777777" w:rsidR="0035173A" w:rsidRDefault="00000000" w:rsidP="0035173A">
      <w:pPr>
        <w:rPr>
          <w:b/>
          <w:bCs/>
          <w:sz w:val="28"/>
          <w:szCs w:val="28"/>
        </w:rPr>
      </w:pPr>
      <w:r w:rsidRPr="0035173A">
        <w:rPr>
          <w:b/>
          <w:bCs/>
          <w:sz w:val="28"/>
          <w:szCs w:val="28"/>
        </w:rPr>
        <w:t>Submitted By:</w:t>
      </w:r>
      <w:r w:rsidRPr="0035173A">
        <w:rPr>
          <w:b/>
          <w:bCs/>
          <w:sz w:val="28"/>
          <w:szCs w:val="28"/>
        </w:rPr>
        <w:br/>
      </w:r>
      <w:r w:rsidR="0035173A">
        <w:rPr>
          <w:b/>
          <w:bCs/>
          <w:sz w:val="28"/>
          <w:szCs w:val="28"/>
        </w:rPr>
        <w:tab/>
      </w:r>
      <w:r w:rsidR="0035173A">
        <w:rPr>
          <w:b/>
          <w:bCs/>
          <w:sz w:val="28"/>
          <w:szCs w:val="28"/>
        </w:rPr>
        <w:tab/>
      </w:r>
      <w:r w:rsidR="0035173A">
        <w:rPr>
          <w:b/>
          <w:bCs/>
          <w:sz w:val="28"/>
          <w:szCs w:val="28"/>
        </w:rPr>
        <w:tab/>
        <w:t>2</w:t>
      </w:r>
      <w:r w:rsidRPr="0035173A">
        <w:rPr>
          <w:b/>
          <w:bCs/>
          <w:sz w:val="28"/>
          <w:szCs w:val="28"/>
        </w:rPr>
        <w:t>2k-4533: Aashish Maheshwari</w:t>
      </w:r>
      <w:r w:rsidRPr="0035173A">
        <w:rPr>
          <w:b/>
          <w:bCs/>
          <w:sz w:val="28"/>
          <w:szCs w:val="28"/>
        </w:rPr>
        <w:br/>
      </w:r>
      <w:r w:rsidR="0035173A">
        <w:rPr>
          <w:b/>
          <w:bCs/>
          <w:sz w:val="28"/>
          <w:szCs w:val="28"/>
        </w:rPr>
        <w:tab/>
      </w:r>
      <w:r w:rsidR="0035173A">
        <w:rPr>
          <w:b/>
          <w:bCs/>
          <w:sz w:val="28"/>
          <w:szCs w:val="28"/>
        </w:rPr>
        <w:tab/>
      </w:r>
      <w:r w:rsidR="0035173A">
        <w:rPr>
          <w:b/>
          <w:bCs/>
          <w:sz w:val="28"/>
          <w:szCs w:val="28"/>
        </w:rPr>
        <w:tab/>
      </w:r>
      <w:r w:rsidRPr="0035173A">
        <w:rPr>
          <w:b/>
          <w:bCs/>
          <w:sz w:val="28"/>
          <w:szCs w:val="28"/>
        </w:rPr>
        <w:t>2</w:t>
      </w:r>
      <w:r w:rsidR="0035173A">
        <w:rPr>
          <w:b/>
          <w:bCs/>
          <w:sz w:val="28"/>
          <w:szCs w:val="28"/>
        </w:rPr>
        <w:t>2</w:t>
      </w:r>
      <w:r w:rsidRPr="0035173A">
        <w:rPr>
          <w:b/>
          <w:bCs/>
          <w:sz w:val="28"/>
          <w:szCs w:val="28"/>
        </w:rPr>
        <w:t>k-4484: Muhammad Uzair</w:t>
      </w:r>
      <w:r w:rsidRPr="0035173A">
        <w:rPr>
          <w:b/>
          <w:bCs/>
          <w:sz w:val="28"/>
          <w:szCs w:val="28"/>
        </w:rPr>
        <w:br/>
      </w:r>
      <w:r w:rsidR="0035173A">
        <w:rPr>
          <w:b/>
          <w:bCs/>
          <w:sz w:val="28"/>
          <w:szCs w:val="28"/>
        </w:rPr>
        <w:tab/>
      </w:r>
      <w:r w:rsidR="0035173A">
        <w:rPr>
          <w:b/>
          <w:bCs/>
          <w:sz w:val="28"/>
          <w:szCs w:val="28"/>
        </w:rPr>
        <w:tab/>
      </w:r>
      <w:r w:rsidR="0035173A">
        <w:rPr>
          <w:b/>
          <w:bCs/>
          <w:sz w:val="28"/>
          <w:szCs w:val="28"/>
        </w:rPr>
        <w:tab/>
      </w:r>
      <w:r w:rsidRPr="0035173A">
        <w:rPr>
          <w:b/>
          <w:bCs/>
          <w:sz w:val="28"/>
          <w:szCs w:val="28"/>
        </w:rPr>
        <w:t>2</w:t>
      </w:r>
      <w:r w:rsidR="0035173A">
        <w:rPr>
          <w:b/>
          <w:bCs/>
          <w:sz w:val="28"/>
          <w:szCs w:val="28"/>
        </w:rPr>
        <w:t>2</w:t>
      </w:r>
      <w:r w:rsidRPr="0035173A">
        <w:rPr>
          <w:b/>
          <w:bCs/>
          <w:sz w:val="28"/>
          <w:szCs w:val="28"/>
        </w:rPr>
        <w:t>I-0990: Zain Ul Abidin</w:t>
      </w:r>
      <w:r w:rsidRPr="0035173A">
        <w:rPr>
          <w:b/>
          <w:bCs/>
          <w:sz w:val="28"/>
          <w:szCs w:val="28"/>
        </w:rPr>
        <w:br/>
      </w:r>
      <w:r>
        <w:br/>
      </w:r>
    </w:p>
    <w:p w14:paraId="0850F2C3" w14:textId="77777777" w:rsidR="0035173A" w:rsidRDefault="0035173A" w:rsidP="0035173A">
      <w:pPr>
        <w:rPr>
          <w:b/>
          <w:bCs/>
          <w:sz w:val="28"/>
          <w:szCs w:val="28"/>
        </w:rPr>
      </w:pPr>
    </w:p>
    <w:p w14:paraId="09C79C49" w14:textId="77777777" w:rsidR="0035173A" w:rsidRDefault="00000000" w:rsidP="0035173A">
      <w:pPr>
        <w:rPr>
          <w:b/>
          <w:bCs/>
          <w:sz w:val="28"/>
          <w:szCs w:val="28"/>
        </w:rPr>
      </w:pPr>
      <w:r w:rsidRPr="0035173A">
        <w:rPr>
          <w:b/>
          <w:bCs/>
          <w:sz w:val="28"/>
          <w:szCs w:val="28"/>
        </w:rPr>
        <w:t>Course Instructor: Ms. Alina Arshad</w:t>
      </w:r>
    </w:p>
    <w:p w14:paraId="70875AFC" w14:textId="247DD0FF" w:rsidR="0035173A" w:rsidRDefault="00000000" w:rsidP="0035173A">
      <w:pPr>
        <w:rPr>
          <w:b/>
          <w:bCs/>
          <w:sz w:val="24"/>
          <w:szCs w:val="24"/>
        </w:rPr>
      </w:pPr>
      <w:r w:rsidRPr="0035173A">
        <w:rPr>
          <w:b/>
          <w:bCs/>
          <w:sz w:val="28"/>
          <w:szCs w:val="28"/>
        </w:rPr>
        <w:br/>
      </w:r>
      <w:r w:rsidR="0035173A" w:rsidRPr="0035173A">
        <w:rPr>
          <w:b/>
          <w:bCs/>
          <w:sz w:val="28"/>
          <w:szCs w:val="28"/>
        </w:rPr>
        <w:t>Lab Instructor: Ms. Syeda Ravia Ejaz</w:t>
      </w:r>
    </w:p>
    <w:p w14:paraId="29A6A8A8" w14:textId="77777777" w:rsidR="0035173A" w:rsidRDefault="0035173A">
      <w:pPr>
        <w:rPr>
          <w:b/>
          <w:bCs/>
          <w:sz w:val="24"/>
          <w:szCs w:val="24"/>
        </w:rPr>
      </w:pPr>
    </w:p>
    <w:p w14:paraId="49BB7130" w14:textId="58CF4A0B" w:rsidR="00E16A39" w:rsidRPr="0035173A" w:rsidRDefault="00000000">
      <w:pPr>
        <w:rPr>
          <w:b/>
          <w:bCs/>
          <w:sz w:val="28"/>
          <w:szCs w:val="28"/>
        </w:rPr>
      </w:pPr>
      <w:r w:rsidRPr="0035173A">
        <w:rPr>
          <w:b/>
          <w:bCs/>
          <w:sz w:val="28"/>
          <w:szCs w:val="28"/>
        </w:rPr>
        <w:t xml:space="preserve">Submission Date: </w:t>
      </w:r>
      <w:r w:rsidR="0035173A" w:rsidRPr="0035173A">
        <w:rPr>
          <w:b/>
          <w:bCs/>
          <w:sz w:val="28"/>
          <w:szCs w:val="28"/>
        </w:rPr>
        <w:t>15 May</w:t>
      </w:r>
      <w:r w:rsidRPr="0035173A">
        <w:rPr>
          <w:b/>
          <w:bCs/>
          <w:sz w:val="28"/>
          <w:szCs w:val="28"/>
        </w:rPr>
        <w:t xml:space="preserve"> 2024</w:t>
      </w:r>
    </w:p>
    <w:p w14:paraId="3BDC6718" w14:textId="77777777" w:rsidR="0035173A" w:rsidRDefault="0035173A">
      <w:pPr>
        <w:pStyle w:val="Heading1"/>
      </w:pPr>
    </w:p>
    <w:p w14:paraId="14AD7261" w14:textId="77777777" w:rsidR="0035173A" w:rsidRDefault="0035173A">
      <w:pPr>
        <w:pStyle w:val="Heading1"/>
        <w:rPr>
          <w:b/>
          <w:bCs/>
        </w:rPr>
      </w:pPr>
    </w:p>
    <w:p w14:paraId="54D7DCF7" w14:textId="77777777" w:rsidR="0035173A" w:rsidRDefault="0035173A">
      <w:pPr>
        <w:pStyle w:val="Heading1"/>
        <w:rPr>
          <w:b/>
          <w:bCs/>
        </w:rPr>
      </w:pPr>
    </w:p>
    <w:p w14:paraId="36F22192" w14:textId="5D099CF9" w:rsidR="00E16A39" w:rsidRPr="0035173A" w:rsidRDefault="00000000">
      <w:pPr>
        <w:pStyle w:val="Heading1"/>
        <w:rPr>
          <w:b/>
          <w:bCs/>
        </w:rPr>
      </w:pPr>
      <w:r w:rsidRPr="0035173A">
        <w:rPr>
          <w:b/>
          <w:bCs/>
        </w:rPr>
        <w:t>1. Project Overview</w:t>
      </w:r>
    </w:p>
    <w:p w14:paraId="01FE9D6F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Project Topic:</w:t>
      </w:r>
    </w:p>
    <w:p w14:paraId="1FEA5210" w14:textId="77777777" w:rsidR="00E16A39" w:rsidRDefault="00000000">
      <w:r>
        <w:t>We present a hybrid board game that merges Turkish Draughts and International Draughts. This innovative fusion combines orthogonal and diagonal mechanics, enhancing gameplay depth and strategic diversity.</w:t>
      </w:r>
    </w:p>
    <w:p w14:paraId="7B5B0621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Objective:</w:t>
      </w:r>
    </w:p>
    <w:p w14:paraId="6E071A6B" w14:textId="77777777" w:rsidR="00E16A39" w:rsidRDefault="00000000">
      <w:r>
        <w:t>The main objective is to develop a playable, visually interactive, and AI-powered version of the Hybrid International-Turkish Checkers. The game will integrate customized rule sets and strategic AI logic using techniques like Minimax and Alpha-Beta Pruning, enabling competitive human-vs-AI and AI-vs-AI gameplay.</w:t>
      </w:r>
    </w:p>
    <w:p w14:paraId="218D7395" w14:textId="77777777" w:rsidR="00E16A39" w:rsidRPr="0035173A" w:rsidRDefault="00000000">
      <w:pPr>
        <w:pStyle w:val="Heading1"/>
        <w:rPr>
          <w:b/>
          <w:bCs/>
        </w:rPr>
      </w:pPr>
      <w:r w:rsidRPr="0035173A">
        <w:rPr>
          <w:b/>
          <w:bCs/>
        </w:rPr>
        <w:t>2. Game Description</w:t>
      </w:r>
    </w:p>
    <w:p w14:paraId="4A97E695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Original Games Background:</w:t>
      </w:r>
    </w:p>
    <w:p w14:paraId="4075B899" w14:textId="77777777" w:rsidR="00E16A39" w:rsidRDefault="00000000">
      <w:r>
        <w:t xml:space="preserve">- </w:t>
      </w:r>
      <w:r w:rsidRPr="0035173A">
        <w:rPr>
          <w:b/>
          <w:bCs/>
        </w:rPr>
        <w:t>International Draughts</w:t>
      </w:r>
      <w:r>
        <w:t>: Played on a 10x10 board using dark squares. Pieces move diagonally. Kings move across any number of squares. Capturing is mandatory and allows for multiple jumps.</w:t>
      </w:r>
      <w:r>
        <w:br/>
      </w:r>
      <w:r w:rsidRPr="0035173A">
        <w:rPr>
          <w:b/>
          <w:bCs/>
        </w:rPr>
        <w:t>- Turkish Draughts:</w:t>
      </w:r>
      <w:r>
        <w:t xml:space="preserve"> Played on an 8x8 board with orthogonal moves (forward/sideways). Captures are done in straight lines. No diagonal movement for men.</w:t>
      </w:r>
    </w:p>
    <w:p w14:paraId="7F379095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Innovations in the Hybrid Version:</w:t>
      </w:r>
    </w:p>
    <w:p w14:paraId="11B29D84" w14:textId="77777777" w:rsidR="00E16A39" w:rsidRDefault="00000000">
      <w:r w:rsidRPr="0035173A">
        <w:rPr>
          <w:b/>
          <w:bCs/>
        </w:rPr>
        <w:t>- Combined Movement Rules:</w:t>
      </w:r>
      <w:r>
        <w:br/>
        <w:t xml:space="preserve">  • Men can move orthogonally (forward, left, right) and diagonally forward.</w:t>
      </w:r>
      <w:r>
        <w:br/>
        <w:t xml:space="preserve">  • Kings can move in all directions across any distance.</w:t>
      </w:r>
      <w:r>
        <w:br/>
      </w:r>
      <w:r w:rsidRPr="0035173A">
        <w:rPr>
          <w:b/>
          <w:bCs/>
        </w:rPr>
        <w:t>- Mandatory Captures:</w:t>
      </w:r>
      <w:r>
        <w:br/>
        <w:t xml:space="preserve">  • Captures must be made in any direction.</w:t>
      </w:r>
      <w:r>
        <w:br/>
        <w:t xml:space="preserve">  • Maximum capture route must be taken.</w:t>
      </w:r>
      <w:r>
        <w:br/>
      </w:r>
      <w:r w:rsidRPr="0035173A">
        <w:rPr>
          <w:b/>
          <w:bCs/>
        </w:rPr>
        <w:t>- Gameplay Expansion:</w:t>
      </w:r>
      <w:r>
        <w:br/>
        <w:t xml:space="preserve">  • 10x10 board increases decision space.</w:t>
      </w:r>
      <w:r>
        <w:br/>
        <w:t xml:space="preserve">  • Multiple captures and flexible movement increase complexity.</w:t>
      </w:r>
    </w:p>
    <w:p w14:paraId="473626B0" w14:textId="77777777" w:rsidR="0035173A" w:rsidRDefault="0035173A"/>
    <w:p w14:paraId="0C518E53" w14:textId="77777777" w:rsidR="00E16A39" w:rsidRPr="0035173A" w:rsidRDefault="00000000">
      <w:pPr>
        <w:pStyle w:val="Heading1"/>
        <w:rPr>
          <w:b/>
          <w:bCs/>
        </w:rPr>
      </w:pPr>
      <w:r w:rsidRPr="0035173A">
        <w:rPr>
          <w:b/>
          <w:bCs/>
        </w:rPr>
        <w:lastRenderedPageBreak/>
        <w:t>3. AI Approach and Methodology</w:t>
      </w:r>
    </w:p>
    <w:p w14:paraId="2FCDB090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Techniques Used:</w:t>
      </w:r>
    </w:p>
    <w:p w14:paraId="00FB56D0" w14:textId="3B927B31" w:rsidR="00E16A39" w:rsidRDefault="00000000">
      <w:r>
        <w:t xml:space="preserve">- </w:t>
      </w:r>
      <w:r w:rsidRPr="0035173A">
        <w:rPr>
          <w:b/>
          <w:bCs/>
        </w:rPr>
        <w:t>Minimax Algorithm:</w:t>
      </w:r>
      <w:r>
        <w:t xml:space="preserve"> Evaluates all possible moves assuming optimal opponent moves.</w:t>
      </w:r>
      <w:r>
        <w:br/>
      </w:r>
      <w:r w:rsidRPr="0035173A">
        <w:rPr>
          <w:b/>
          <w:bCs/>
        </w:rPr>
        <w:t>- Alpha-Beta Pruning:</w:t>
      </w:r>
      <w:r>
        <w:t xml:space="preserve"> Optimizes Minimax by pruning non-impactful branches.</w:t>
      </w:r>
      <w:r>
        <w:br/>
      </w:r>
    </w:p>
    <w:p w14:paraId="453E1C84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Heuristic Design:</w:t>
      </w:r>
    </w:p>
    <w:p w14:paraId="7AD8BB35" w14:textId="77777777" w:rsidR="00E16A39" w:rsidRDefault="00000000">
      <w:r w:rsidRPr="0035173A">
        <w:rPr>
          <w:b/>
          <w:bCs/>
        </w:rPr>
        <w:t>- Piece Value:</w:t>
      </w:r>
      <w:r>
        <w:t xml:space="preserve"> Kings have higher weights.</w:t>
      </w:r>
      <w:r>
        <w:br/>
      </w:r>
      <w:r w:rsidRPr="0035173A">
        <w:rPr>
          <w:b/>
          <w:bCs/>
        </w:rPr>
        <w:t>- Positional Advantage:</w:t>
      </w:r>
      <w:r>
        <w:t xml:space="preserve"> Center control and mobility.</w:t>
      </w:r>
      <w:r>
        <w:br/>
      </w:r>
      <w:r w:rsidRPr="0035173A">
        <w:rPr>
          <w:b/>
          <w:bCs/>
        </w:rPr>
        <w:t>- Capture Potential:</w:t>
      </w:r>
      <w:r>
        <w:t xml:space="preserve"> Prioritize multi-jumps and threats.</w:t>
      </w:r>
    </w:p>
    <w:p w14:paraId="6792E1F4" w14:textId="77777777" w:rsidR="00E16A39" w:rsidRPr="0035173A" w:rsidRDefault="00000000">
      <w:pPr>
        <w:pStyle w:val="Heading2"/>
        <w:rPr>
          <w:b/>
          <w:bCs/>
        </w:rPr>
      </w:pPr>
      <w:r w:rsidRPr="0035173A">
        <w:rPr>
          <w:b/>
          <w:bCs/>
        </w:rPr>
        <w:t>Complexity Analysis:</w:t>
      </w:r>
    </w:p>
    <w:p w14:paraId="08F337AB" w14:textId="77777777" w:rsidR="00E16A39" w:rsidRDefault="00000000">
      <w:r>
        <w:t>Due to the 10x10 board, hybrid movements, and multi-directional captures, the branching factor is high. Efficient heuristics and pruning are essential to maintain real-time performance.</w:t>
      </w:r>
    </w:p>
    <w:p w14:paraId="068CBA8C" w14:textId="77777777" w:rsidR="0035173A" w:rsidRDefault="0035173A"/>
    <w:p w14:paraId="75AB4F6B" w14:textId="77777777" w:rsidR="00E16A39" w:rsidRPr="0035173A" w:rsidRDefault="00000000">
      <w:pPr>
        <w:pStyle w:val="Heading1"/>
        <w:rPr>
          <w:b/>
          <w:bCs/>
        </w:rPr>
      </w:pPr>
      <w:r w:rsidRPr="0035173A">
        <w:rPr>
          <w:b/>
          <w:bCs/>
        </w:rPr>
        <w:t>4. Game Rules and Mechanics</w:t>
      </w:r>
    </w:p>
    <w:p w14:paraId="4812B3D5" w14:textId="77777777" w:rsidR="00E16A39" w:rsidRDefault="00000000">
      <w:r w:rsidRPr="0035173A">
        <w:rPr>
          <w:b/>
          <w:bCs/>
        </w:rPr>
        <w:t>Modified Rules Summary:</w:t>
      </w:r>
      <w:r>
        <w:br/>
        <w:t>• Board: 10x10 squares (dark/light alternating)</w:t>
      </w:r>
      <w:r>
        <w:br/>
        <w:t>• Setup: 20 pieces per player on first four rows (dark squares)</w:t>
      </w:r>
      <w:r>
        <w:br/>
        <w:t>• Movement - Men: 1 step orthogonally and diagonally forward</w:t>
      </w:r>
      <w:r>
        <w:br/>
        <w:t>• Movement - Kings: Any distance in all directions</w:t>
      </w:r>
      <w:r>
        <w:br/>
        <w:t>• Captures: Mandatory in all directions, including backward</w:t>
      </w:r>
      <w:r>
        <w:br/>
        <w:t>• Multi-Captures: Required if available; must choose maximum capture route</w:t>
      </w:r>
      <w:r>
        <w:br/>
        <w:t>• Promotion: Men reaching final row become Kings</w:t>
      </w:r>
      <w:r>
        <w:br/>
        <w:t>• Win Conditions: Opponent has no legal moves or all pieces are captured</w:t>
      </w:r>
    </w:p>
    <w:p w14:paraId="2092A938" w14:textId="77777777" w:rsidR="0035173A" w:rsidRDefault="0035173A"/>
    <w:p w14:paraId="1089C4E1" w14:textId="77777777" w:rsidR="00E16A39" w:rsidRPr="0035173A" w:rsidRDefault="00000000">
      <w:pPr>
        <w:pStyle w:val="Heading1"/>
        <w:rPr>
          <w:b/>
          <w:bCs/>
        </w:rPr>
      </w:pPr>
      <w:r w:rsidRPr="0035173A">
        <w:rPr>
          <w:b/>
          <w:bCs/>
        </w:rPr>
        <w:t>5. Implementation Plan</w:t>
      </w:r>
    </w:p>
    <w:p w14:paraId="10529EB1" w14:textId="1D6829B9" w:rsidR="00E16A39" w:rsidRDefault="00000000">
      <w:r w:rsidRPr="0035173A">
        <w:rPr>
          <w:b/>
          <w:bCs/>
        </w:rPr>
        <w:t>Technology Stack:</w:t>
      </w:r>
      <w:r>
        <w:br/>
        <w:t>• Language: Python</w:t>
      </w:r>
      <w:r>
        <w:br/>
        <w:t>• Libraries &amp; Tools:</w:t>
      </w:r>
      <w:r>
        <w:br/>
        <w:t xml:space="preserve">  - Pygame – for GUI and game mechanics</w:t>
      </w:r>
      <w:r>
        <w:br/>
        <w:t xml:space="preserve">  - NumPy – for efficient board handling</w:t>
      </w:r>
      <w:r>
        <w:br/>
      </w:r>
      <w:r>
        <w:br/>
      </w:r>
      <w:r w:rsidRPr="0035173A">
        <w:rPr>
          <w:b/>
          <w:bCs/>
        </w:rPr>
        <w:t>Development Stages:</w:t>
      </w:r>
      <w:r>
        <w:br/>
        <w:t>1. Phase 1: Rulebook enforcement and GUI</w:t>
      </w:r>
      <w:r>
        <w:br/>
        <w:t>2. Phase 2: AI with Minimax and Alpha-Beta Pruning</w:t>
      </w:r>
      <w:r>
        <w:br/>
        <w:t>3. Phase 3: Optional reinforcement learning</w:t>
      </w:r>
      <w:r>
        <w:br/>
        <w:t>4. Phase 4: Testing and UI refinement</w:t>
      </w:r>
    </w:p>
    <w:p w14:paraId="0E8965A0" w14:textId="77777777" w:rsidR="0035173A" w:rsidRDefault="0035173A"/>
    <w:p w14:paraId="4C9EB38F" w14:textId="77777777" w:rsidR="00E16A39" w:rsidRPr="0035173A" w:rsidRDefault="00000000">
      <w:pPr>
        <w:pStyle w:val="Heading1"/>
        <w:rPr>
          <w:b/>
          <w:bCs/>
        </w:rPr>
      </w:pPr>
      <w:r w:rsidRPr="0035173A">
        <w:rPr>
          <w:b/>
          <w:bCs/>
        </w:rPr>
        <w:lastRenderedPageBreak/>
        <w:t>6. References</w:t>
      </w:r>
    </w:p>
    <w:p w14:paraId="7F5B44D2" w14:textId="77777777" w:rsidR="00E16A39" w:rsidRDefault="00000000">
      <w:r>
        <w:t>- World Draughts Federation – The Rules of International Draughts</w:t>
      </w:r>
      <w:r>
        <w:br/>
        <w:t>- Turkish Mind Sports Federation – Turkish Draughts Rules</w:t>
      </w:r>
      <w:r>
        <w:br/>
        <w:t>- Russell, S., &amp; Norvig, P. (2020). Artificial Intelligence: A Modern Approach</w:t>
      </w:r>
      <w:r>
        <w:br/>
        <w:t>- Online checkers AI projects and resources</w:t>
      </w:r>
    </w:p>
    <w:p w14:paraId="07B4F981" w14:textId="77777777" w:rsidR="0035173A" w:rsidRDefault="0035173A"/>
    <w:p w14:paraId="244CC1A3" w14:textId="77777777" w:rsidR="0035173A" w:rsidRDefault="0035173A"/>
    <w:p w14:paraId="26498846" w14:textId="77777777" w:rsidR="0035173A" w:rsidRDefault="0035173A"/>
    <w:p w14:paraId="37948EC9" w14:textId="77777777" w:rsidR="0035173A" w:rsidRDefault="0035173A"/>
    <w:p w14:paraId="1DA8D8DF" w14:textId="77777777" w:rsidR="0035173A" w:rsidRDefault="0035173A"/>
    <w:p w14:paraId="6EAE3070" w14:textId="5D1851CC" w:rsidR="0035173A" w:rsidRDefault="0035173A">
      <w:r w:rsidRPr="0035173A">
        <w:drawing>
          <wp:inline distT="0" distB="0" distL="0" distR="0" wp14:anchorId="0906F74C" wp14:editId="4E83EEDC">
            <wp:extent cx="5486400" cy="4925695"/>
            <wp:effectExtent l="0" t="0" r="0" b="8255"/>
            <wp:docPr id="141089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918618">
    <w:abstractNumId w:val="8"/>
  </w:num>
  <w:num w:numId="2" w16cid:durableId="1562866639">
    <w:abstractNumId w:val="6"/>
  </w:num>
  <w:num w:numId="3" w16cid:durableId="130556622">
    <w:abstractNumId w:val="5"/>
  </w:num>
  <w:num w:numId="4" w16cid:durableId="866332061">
    <w:abstractNumId w:val="4"/>
  </w:num>
  <w:num w:numId="5" w16cid:durableId="1602373013">
    <w:abstractNumId w:val="7"/>
  </w:num>
  <w:num w:numId="6" w16cid:durableId="1042361266">
    <w:abstractNumId w:val="3"/>
  </w:num>
  <w:num w:numId="7" w16cid:durableId="1825586486">
    <w:abstractNumId w:val="2"/>
  </w:num>
  <w:num w:numId="8" w16cid:durableId="1337268653">
    <w:abstractNumId w:val="1"/>
  </w:num>
  <w:num w:numId="9" w16cid:durableId="206270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5FB"/>
    <w:rsid w:val="0029639D"/>
    <w:rsid w:val="00326F90"/>
    <w:rsid w:val="0035173A"/>
    <w:rsid w:val="009B5737"/>
    <w:rsid w:val="00AA1D8D"/>
    <w:rsid w:val="00B47730"/>
    <w:rsid w:val="00CB0664"/>
    <w:rsid w:val="00E16A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ECA86"/>
  <w14:defaultImageDpi w14:val="300"/>
  <w15:docId w15:val="{F95DD8C3-8BA8-4103-9BBA-FC87F7C6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3A"/>
  </w:style>
  <w:style w:type="paragraph" w:styleId="Heading1">
    <w:name w:val="heading 1"/>
    <w:basedOn w:val="Normal"/>
    <w:next w:val="Normal"/>
    <w:link w:val="Heading1Char"/>
    <w:uiPriority w:val="9"/>
    <w:qFormat/>
    <w:rsid w:val="0035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3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3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3A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3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3517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173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73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173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1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73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517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3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3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3A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3A"/>
  </w:style>
  <w:style w:type="character" w:customStyle="1" w:styleId="Heading7Char">
    <w:name w:val="Heading 7 Char"/>
    <w:basedOn w:val="DefaultParagraphFont"/>
    <w:link w:val="Heading7"/>
    <w:uiPriority w:val="9"/>
    <w:semiHidden/>
    <w:rsid w:val="003517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3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7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517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5173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3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3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517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7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173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5173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5173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73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k224533 Aashish Maheshwari</cp:lastModifiedBy>
  <cp:revision>2</cp:revision>
  <dcterms:created xsi:type="dcterms:W3CDTF">2013-12-23T23:15:00Z</dcterms:created>
  <dcterms:modified xsi:type="dcterms:W3CDTF">2025-05-14T18:08:00Z</dcterms:modified>
  <cp:category/>
</cp:coreProperties>
</file>